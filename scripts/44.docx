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 xml:space="preserve">8.1 Intervjuguide </w:t>
        <w:br/>
      </w:r>
    </w:p>
    <w:p>
      <w:r>
        <w:t xml:space="preserve">Intervjuguiden är upplagd med en huvudfråga och därefter möjliga följdfrågor eller förtydligande vilka presenteras inom parentes. </w:t>
      </w:r>
    </w:p>
    <w:p>
      <w:r>
        <w:t>Bakgrundsinformation</w:t>
        <w:br/>
      </w:r>
    </w:p>
    <w:p>
      <w:r>
        <w:t xml:space="preserve">Berätta vem du är och vad du gör? </w:t>
        <w:br/>
      </w:r>
    </w:p>
    <w:p>
      <w:r>
        <w:t>Hållbar utveckling</w:t>
        <w:br/>
      </w:r>
    </w:p>
    <w:p>
      <w:r>
        <w:t>Kan du beskriva vad hållbarhet och hållbar utveckling i generella termer betyder för dig?</w:t>
      </w:r>
    </w:p>
    <w:p>
      <w:r>
        <w:t>Vad associerar du med hållbar utveckling? (Vilka sysslor och handlingar associerar du med hållbar utveckling?, Vad associerar du med hållbar utveckling på ett personligt respektive socialt plan?)</w:t>
      </w:r>
    </w:p>
    <w:p>
      <w:r>
        <w:t>Hur känner du att du bidrar till hållbar utveckling i din vardag?</w:t>
        <w:br/>
      </w:r>
    </w:p>
    <w:p>
      <w:r>
        <w:t>Konsument</w:t>
        <w:br/>
      </w:r>
    </w:p>
    <w:p>
      <w:r>
        <w:t>Hur skulle du beskriva dig själv som konsument? (Hur tänker och agerar du i en inköpssituation?, hur är du gällande engagemang och planering vid köp?)</w:t>
      </w:r>
    </w:p>
    <w:p>
      <w:r>
        <w:t>Vilka yttre faktorer skulle du säga påverkar dig vid köp?</w:t>
      </w:r>
    </w:p>
    <w:p/>
    <w:p>
      <w:r>
        <w:t>Shopping</w:t>
        <w:br/>
      </w:r>
    </w:p>
    <w:p>
      <w:r>
        <w:t>Vad skulle du säga är din inställning till shopping i allmänhet? (Hur är din inställning till shopping gällande allt från mat till kläder och elektronik?)</w:t>
      </w:r>
    </w:p>
    <w:p>
      <w:r>
        <w:t>Hur hur ofta shoppar kläder?</w:t>
      </w:r>
    </w:p>
    <w:p>
      <w:r>
        <w:t>Kan du beskriva varför du shoppar kläder? (Skulle du kunna beskriva eventuella anledningar, individuella eller sociala, till att du shoppar något?)</w:t>
      </w:r>
    </w:p>
    <w:p>
      <w:r>
        <w:t>När köper du nya kläder?</w:t>
      </w:r>
    </w:p>
    <w:p>
      <w:r>
        <w:t>Berätta om senaste gången du köpte kläder? (Kan du guida oss från intention till köpet, urvalsprocessen, beslutet och faktiska köpet?)</w:t>
      </w:r>
    </w:p>
    <w:p>
      <w:r>
        <w:t>Vilka anser du är plaggets viktigaste egenskaper vid ett klädköp?</w:t>
      </w:r>
    </w:p>
    <w:p>
      <w:r>
        <w:t>Kan du berätta hur shopping såg ut för dig när du växte upp?</w:t>
      </w:r>
    </w:p>
    <w:p>
      <w:r>
        <w:t>På ditt jobb eller skola, upplever du en kultur om hur man ser ut? (Vilken roll upplever du att kläderna spelar? Vad tycker du om det?)</w:t>
      </w:r>
    </w:p>
    <w:p/>
    <w:p>
      <w:r>
        <w:t>MODE</w:t>
        <w:br/>
      </w:r>
    </w:p>
    <w:p>
      <w:r>
        <w:t>Hur skulle du beskriva din relation till mode?</w:t>
      </w:r>
    </w:p>
    <w:p>
      <w:r>
        <w:t>Vilka affärer gillar du?</w:t>
      </w:r>
    </w:p>
    <w:p>
      <w:r>
        <w:t>Var handlar du dina kläder?</w:t>
      </w:r>
    </w:p>
    <w:p>
      <w:r>
        <w:t>Hur blir du inspirerad?</w:t>
      </w:r>
    </w:p>
    <w:p>
      <w:r>
        <w:t>Vilka egenskaper söker du hos ett plagg när du handlar kläder? (Vilka attribut är viktiga vid ett beslut?)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